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620000" cy="5067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67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000" w:h="798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